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4C1C" w:rsidRPr="00F41E61" w:rsidRDefault="00000000" w:rsidP="00F41E61">
      <w:pPr>
        <w:pStyle w:val="Title"/>
        <w:pBdr>
          <w:bottom w:val="single" w:sz="8" w:space="9" w:color="4F81BD" w:themeColor="accent1"/>
        </w:pBdr>
        <w:rPr>
          <w:u w:val="single"/>
        </w:rPr>
      </w:pPr>
      <w:r w:rsidRPr="00F41E61">
        <w:rPr>
          <w:u w:val="single"/>
        </w:rPr>
        <w:t>Test Summary Report - Demoblaze E-commerce Project</w:t>
      </w:r>
      <w:r w:rsidR="00F570D6">
        <w:rPr>
          <w:u w:val="single"/>
        </w:rPr>
        <w:t>s</w:t>
      </w:r>
    </w:p>
    <w:p w:rsidR="009A4C1C" w:rsidRDefault="00000000">
      <w:r>
        <w:t>Project: Demoblaze E-commerce Site</w:t>
      </w:r>
    </w:p>
    <w:p w:rsidR="009A4C1C" w:rsidRDefault="009A4C1C"/>
    <w:p w:rsidR="009A4C1C" w:rsidRDefault="00000000">
      <w:pPr>
        <w:pStyle w:val="Heading1"/>
      </w:pPr>
      <w:r>
        <w:t>1. Overall Test Summary</w:t>
      </w:r>
    </w:p>
    <w:p w:rsidR="009A4C1C" w:rsidRDefault="00000000">
      <w:r>
        <w:t>Total Modules Tested: 3 (Add-to-Cart, Checkout &amp; Payment, Product Browsing)</w:t>
      </w:r>
    </w:p>
    <w:p w:rsidR="009A4C1C" w:rsidRDefault="00000000">
      <w:r>
        <w:t>Total Test Cases Executed: 40</w:t>
      </w:r>
    </w:p>
    <w:p w:rsidR="009A4C1C" w:rsidRDefault="00000000">
      <w:r>
        <w:t>Total Defects Found: 18</w:t>
      </w:r>
    </w:p>
    <w:p w:rsidR="009A4C1C" w:rsidRDefault="00000000">
      <w:r>
        <w:t>Defect Severity Breakdown: Critical: 2, High: 9, Medium: 6, Low: 1</w:t>
      </w:r>
    </w:p>
    <w:p w:rsidR="009A4C1C" w:rsidRDefault="009A4C1C"/>
    <w:p w:rsidR="009A4C1C" w:rsidRDefault="00000000">
      <w:pPr>
        <w:pStyle w:val="Heading1"/>
      </w:pPr>
      <w:r>
        <w:t>2. Module-wise Summary</w:t>
      </w:r>
    </w:p>
    <w:p w:rsidR="009A4C1C" w:rsidRDefault="00000000">
      <w:pPr>
        <w:pStyle w:val="Heading2"/>
      </w:pPr>
      <w:r>
        <w:t>2.1 Add-to-Cart</w:t>
      </w:r>
    </w:p>
    <w:p w:rsidR="009A4C1C" w:rsidRDefault="00000000">
      <w:r>
        <w:t>Test Cases in file: 12</w:t>
      </w:r>
    </w:p>
    <w:p w:rsidR="009A4C1C" w:rsidRDefault="00000000">
      <w:r>
        <w:t>Test Execution: Manual execution performed (1 run summarized; intermittent issues observed across multiple runs during investigation).</w:t>
      </w:r>
    </w:p>
    <w:p w:rsidR="009A4C1C" w:rsidRDefault="00000000">
      <w:r>
        <w:t>Defects Found: 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A4C1C">
        <w:tc>
          <w:tcPr>
            <w:tcW w:w="2880" w:type="dxa"/>
          </w:tcPr>
          <w:p w:rsidR="009A4C1C" w:rsidRDefault="00000000">
            <w:r>
              <w:t>Defect ID</w:t>
            </w:r>
          </w:p>
        </w:tc>
        <w:tc>
          <w:tcPr>
            <w:tcW w:w="2880" w:type="dxa"/>
          </w:tcPr>
          <w:p w:rsidR="009A4C1C" w:rsidRDefault="00000000">
            <w:r>
              <w:t>Summary</w:t>
            </w:r>
          </w:p>
        </w:tc>
        <w:tc>
          <w:tcPr>
            <w:tcW w:w="2880" w:type="dxa"/>
          </w:tcPr>
          <w:p w:rsidR="009A4C1C" w:rsidRDefault="00000000">
            <w:r>
              <w:t>Severity</w:t>
            </w:r>
          </w:p>
        </w:tc>
      </w:tr>
      <w:tr w:rsidR="009A4C1C">
        <w:tc>
          <w:tcPr>
            <w:tcW w:w="2880" w:type="dxa"/>
          </w:tcPr>
          <w:p w:rsidR="009A4C1C" w:rsidRDefault="00000000">
            <w:r>
              <w:t>DBZ-002</w:t>
            </w:r>
          </w:p>
        </w:tc>
        <w:tc>
          <w:tcPr>
            <w:tcW w:w="2880" w:type="dxa"/>
          </w:tcPr>
          <w:p w:rsidR="009A4C1C" w:rsidRDefault="00000000">
            <w:r>
              <w:t>Adding same product multiple times creates duplicate entries instead of updating quantity</w:t>
            </w:r>
          </w:p>
        </w:tc>
        <w:tc>
          <w:tcPr>
            <w:tcW w:w="2880" w:type="dxa"/>
          </w:tcPr>
          <w:p w:rsidR="009A4C1C" w:rsidRDefault="00000000">
            <w:r>
              <w:t>Medium</w:t>
            </w:r>
          </w:p>
        </w:tc>
      </w:tr>
      <w:tr w:rsidR="009A4C1C">
        <w:tc>
          <w:tcPr>
            <w:tcW w:w="2880" w:type="dxa"/>
          </w:tcPr>
          <w:p w:rsidR="009A4C1C" w:rsidRDefault="00000000">
            <w:r>
              <w:t>DBZ-012</w:t>
            </w:r>
          </w:p>
        </w:tc>
        <w:tc>
          <w:tcPr>
            <w:tcW w:w="2880" w:type="dxa"/>
          </w:tcPr>
          <w:p w:rsidR="009A4C1C" w:rsidRDefault="00000000">
            <w:r>
              <w:t>Cart count does not update reliably after adding items (intermittent)</w:t>
            </w:r>
          </w:p>
        </w:tc>
        <w:tc>
          <w:tcPr>
            <w:tcW w:w="2880" w:type="dxa"/>
          </w:tcPr>
          <w:p w:rsidR="009A4C1C" w:rsidRDefault="00000000">
            <w:r>
              <w:t>High</w:t>
            </w:r>
          </w:p>
        </w:tc>
      </w:tr>
      <w:tr w:rsidR="009A4C1C">
        <w:tc>
          <w:tcPr>
            <w:tcW w:w="2880" w:type="dxa"/>
          </w:tcPr>
          <w:p w:rsidR="009A4C1C" w:rsidRDefault="00000000">
            <w:r>
              <w:t>DBZ-013</w:t>
            </w:r>
          </w:p>
        </w:tc>
        <w:tc>
          <w:tcPr>
            <w:tcW w:w="2880" w:type="dxa"/>
          </w:tcPr>
          <w:p w:rsidR="009A4C1C" w:rsidRDefault="00000000">
            <w:r>
              <w:t xml:space="preserve">Confirmation alert shown but product not present in </w:t>
            </w:r>
            <w:r>
              <w:lastRenderedPageBreak/>
              <w:t>cart (false positive)</w:t>
            </w:r>
          </w:p>
        </w:tc>
        <w:tc>
          <w:tcPr>
            <w:tcW w:w="2880" w:type="dxa"/>
          </w:tcPr>
          <w:p w:rsidR="009A4C1C" w:rsidRDefault="00000000">
            <w:r>
              <w:lastRenderedPageBreak/>
              <w:t>Critical</w:t>
            </w:r>
          </w:p>
        </w:tc>
      </w:tr>
      <w:tr w:rsidR="009A4C1C">
        <w:tc>
          <w:tcPr>
            <w:tcW w:w="2880" w:type="dxa"/>
          </w:tcPr>
          <w:p w:rsidR="009A4C1C" w:rsidRDefault="00000000">
            <w:r>
              <w:t>DBZ-014</w:t>
            </w:r>
          </w:p>
        </w:tc>
        <w:tc>
          <w:tcPr>
            <w:tcW w:w="2880" w:type="dxa"/>
          </w:tcPr>
          <w:p w:rsidR="009A4C1C" w:rsidRDefault="00000000">
            <w:r>
              <w:t>Item price shown in cart differs from listing price for some products</w:t>
            </w:r>
          </w:p>
        </w:tc>
        <w:tc>
          <w:tcPr>
            <w:tcW w:w="2880" w:type="dxa"/>
          </w:tcPr>
          <w:p w:rsidR="009A4C1C" w:rsidRDefault="00000000">
            <w:r>
              <w:t>Medium</w:t>
            </w:r>
          </w:p>
        </w:tc>
      </w:tr>
    </w:tbl>
    <w:p w:rsidR="009A4C1C" w:rsidRDefault="009A4C1C"/>
    <w:p w:rsidR="009A4C1C" w:rsidRDefault="00000000">
      <w:pPr>
        <w:pStyle w:val="Heading2"/>
      </w:pPr>
      <w:r>
        <w:t>2.2 Checkout &amp; Payment</w:t>
      </w:r>
    </w:p>
    <w:p w:rsidR="009A4C1C" w:rsidRDefault="00000000">
      <w:r>
        <w:t>Test Cases in file: 13</w:t>
      </w:r>
    </w:p>
    <w:p w:rsidR="009A4C1C" w:rsidRDefault="00000000">
      <w:r>
        <w:t>Test Execution: Manual execution performed (1 run summarized).</w:t>
      </w:r>
    </w:p>
    <w:p w:rsidR="009A4C1C" w:rsidRDefault="00000000">
      <w:r>
        <w:t>Defects Found: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A4C1C">
        <w:tc>
          <w:tcPr>
            <w:tcW w:w="2880" w:type="dxa"/>
          </w:tcPr>
          <w:p w:rsidR="009A4C1C" w:rsidRDefault="00000000">
            <w:r>
              <w:t>Defect ID</w:t>
            </w:r>
          </w:p>
        </w:tc>
        <w:tc>
          <w:tcPr>
            <w:tcW w:w="2880" w:type="dxa"/>
          </w:tcPr>
          <w:p w:rsidR="009A4C1C" w:rsidRDefault="00000000">
            <w:r>
              <w:t>Summary</w:t>
            </w:r>
          </w:p>
        </w:tc>
        <w:tc>
          <w:tcPr>
            <w:tcW w:w="2880" w:type="dxa"/>
          </w:tcPr>
          <w:p w:rsidR="009A4C1C" w:rsidRDefault="00000000">
            <w:r>
              <w:t>Severity</w:t>
            </w:r>
          </w:p>
        </w:tc>
      </w:tr>
      <w:tr w:rsidR="009A4C1C">
        <w:tc>
          <w:tcPr>
            <w:tcW w:w="2880" w:type="dxa"/>
          </w:tcPr>
          <w:p w:rsidR="009A4C1C" w:rsidRDefault="00000000">
            <w:r>
              <w:t>DBZ-003</w:t>
            </w:r>
          </w:p>
        </w:tc>
        <w:tc>
          <w:tcPr>
            <w:tcW w:w="2880" w:type="dxa"/>
          </w:tcPr>
          <w:p w:rsidR="009A4C1C" w:rsidRDefault="00000000">
            <w:r>
              <w:t>Missing validation for some required fields</w:t>
            </w:r>
          </w:p>
        </w:tc>
        <w:tc>
          <w:tcPr>
            <w:tcW w:w="2880" w:type="dxa"/>
          </w:tcPr>
          <w:p w:rsidR="009A4C1C" w:rsidRDefault="00000000">
            <w:r>
              <w:t>High</w:t>
            </w:r>
          </w:p>
        </w:tc>
      </w:tr>
      <w:tr w:rsidR="009A4C1C">
        <w:tc>
          <w:tcPr>
            <w:tcW w:w="2880" w:type="dxa"/>
          </w:tcPr>
          <w:p w:rsidR="009A4C1C" w:rsidRDefault="00000000">
            <w:r>
              <w:t>DBZ-004</w:t>
            </w:r>
          </w:p>
        </w:tc>
        <w:tc>
          <w:tcPr>
            <w:tcW w:w="2880" w:type="dxa"/>
          </w:tcPr>
          <w:p w:rsidR="009A4C1C" w:rsidRDefault="00000000">
            <w:r>
              <w:t>Order can be placed with blank mandatory fields</w:t>
            </w:r>
          </w:p>
        </w:tc>
        <w:tc>
          <w:tcPr>
            <w:tcW w:w="2880" w:type="dxa"/>
          </w:tcPr>
          <w:p w:rsidR="009A4C1C" w:rsidRDefault="00000000">
            <w:r>
              <w:t>Critical</w:t>
            </w:r>
          </w:p>
        </w:tc>
      </w:tr>
      <w:tr w:rsidR="009A4C1C">
        <w:tc>
          <w:tcPr>
            <w:tcW w:w="2880" w:type="dxa"/>
          </w:tcPr>
          <w:p w:rsidR="009A4C1C" w:rsidRDefault="00000000">
            <w:r>
              <w:t>DBZ-005</w:t>
            </w:r>
          </w:p>
        </w:tc>
        <w:tc>
          <w:tcPr>
            <w:tcW w:w="2880" w:type="dxa"/>
          </w:tcPr>
          <w:p w:rsidR="009A4C1C" w:rsidRDefault="00000000">
            <w:r>
              <w:t>Invalid credit card format is accepted</w:t>
            </w:r>
          </w:p>
        </w:tc>
        <w:tc>
          <w:tcPr>
            <w:tcW w:w="2880" w:type="dxa"/>
          </w:tcPr>
          <w:p w:rsidR="009A4C1C" w:rsidRDefault="00000000">
            <w:r>
              <w:t>High</w:t>
            </w:r>
          </w:p>
        </w:tc>
      </w:tr>
      <w:tr w:rsidR="009A4C1C">
        <w:tc>
          <w:tcPr>
            <w:tcW w:w="2880" w:type="dxa"/>
          </w:tcPr>
          <w:p w:rsidR="009A4C1C" w:rsidRDefault="00000000">
            <w:r>
              <w:t>DBZ-006</w:t>
            </w:r>
          </w:p>
        </w:tc>
        <w:tc>
          <w:tcPr>
            <w:tcW w:w="2880" w:type="dxa"/>
          </w:tcPr>
          <w:p w:rsidR="009A4C1C" w:rsidRDefault="00000000">
            <w:r>
              <w:t>Cancel button does not clear form data</w:t>
            </w:r>
          </w:p>
        </w:tc>
        <w:tc>
          <w:tcPr>
            <w:tcW w:w="2880" w:type="dxa"/>
          </w:tcPr>
          <w:p w:rsidR="009A4C1C" w:rsidRDefault="00000000">
            <w:r>
              <w:t>Medium</w:t>
            </w:r>
          </w:p>
        </w:tc>
      </w:tr>
    </w:tbl>
    <w:p w:rsidR="009A4C1C" w:rsidRDefault="009A4C1C"/>
    <w:p w:rsidR="009A4C1C" w:rsidRDefault="00000000">
      <w:pPr>
        <w:pStyle w:val="Heading2"/>
      </w:pPr>
      <w:r>
        <w:t>2.3 Product Browsing</w:t>
      </w:r>
    </w:p>
    <w:p w:rsidR="009A4C1C" w:rsidRDefault="00000000">
      <w:r>
        <w:t>Test Cases in file: 15</w:t>
      </w:r>
    </w:p>
    <w:p w:rsidR="009A4C1C" w:rsidRDefault="00000000">
      <w:r>
        <w:t>Test Execution: Manual execution performed (1 run summarized).</w:t>
      </w:r>
    </w:p>
    <w:p w:rsidR="009A4C1C" w:rsidRDefault="00000000">
      <w:r>
        <w:t>Defects Found: 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A4C1C">
        <w:tc>
          <w:tcPr>
            <w:tcW w:w="2880" w:type="dxa"/>
          </w:tcPr>
          <w:p w:rsidR="009A4C1C" w:rsidRDefault="00000000">
            <w:r>
              <w:t>Defect ID</w:t>
            </w:r>
          </w:p>
        </w:tc>
        <w:tc>
          <w:tcPr>
            <w:tcW w:w="2880" w:type="dxa"/>
          </w:tcPr>
          <w:p w:rsidR="009A4C1C" w:rsidRDefault="00000000">
            <w:r>
              <w:t>Summary</w:t>
            </w:r>
          </w:p>
        </w:tc>
        <w:tc>
          <w:tcPr>
            <w:tcW w:w="2880" w:type="dxa"/>
          </w:tcPr>
          <w:p w:rsidR="009A4C1C" w:rsidRDefault="00000000">
            <w:r>
              <w:t>Severity</w:t>
            </w:r>
          </w:p>
        </w:tc>
      </w:tr>
      <w:tr w:rsidR="009A4C1C">
        <w:tc>
          <w:tcPr>
            <w:tcW w:w="2880" w:type="dxa"/>
          </w:tcPr>
          <w:p w:rsidR="009A4C1C" w:rsidRDefault="00000000">
            <w:r>
              <w:t>DBZ-007</w:t>
            </w:r>
          </w:p>
        </w:tc>
        <w:tc>
          <w:tcPr>
            <w:tcW w:w="2880" w:type="dxa"/>
          </w:tcPr>
          <w:p w:rsidR="009A4C1C" w:rsidRDefault="00000000">
            <w:r>
              <w:t>Category link navigates to incorrect product list</w:t>
            </w:r>
          </w:p>
        </w:tc>
        <w:tc>
          <w:tcPr>
            <w:tcW w:w="2880" w:type="dxa"/>
          </w:tcPr>
          <w:p w:rsidR="009A4C1C" w:rsidRDefault="00000000">
            <w:r>
              <w:t>High</w:t>
            </w:r>
          </w:p>
        </w:tc>
      </w:tr>
      <w:tr w:rsidR="009A4C1C">
        <w:tc>
          <w:tcPr>
            <w:tcW w:w="2880" w:type="dxa"/>
          </w:tcPr>
          <w:p w:rsidR="009A4C1C" w:rsidRDefault="00000000">
            <w:r>
              <w:t>DBZ-008</w:t>
            </w:r>
          </w:p>
        </w:tc>
        <w:tc>
          <w:tcPr>
            <w:tcW w:w="2880" w:type="dxa"/>
          </w:tcPr>
          <w:p w:rsidR="009A4C1C" w:rsidRDefault="00000000">
            <w:r>
              <w:t>Product images fail to load intermittently</w:t>
            </w:r>
          </w:p>
        </w:tc>
        <w:tc>
          <w:tcPr>
            <w:tcW w:w="2880" w:type="dxa"/>
          </w:tcPr>
          <w:p w:rsidR="009A4C1C" w:rsidRDefault="00000000">
            <w:r>
              <w:t>Medium</w:t>
            </w:r>
          </w:p>
        </w:tc>
      </w:tr>
      <w:tr w:rsidR="009A4C1C">
        <w:tc>
          <w:tcPr>
            <w:tcW w:w="2880" w:type="dxa"/>
          </w:tcPr>
          <w:p w:rsidR="009A4C1C" w:rsidRDefault="00000000">
            <w:r>
              <w:t>DBZ-009</w:t>
            </w:r>
          </w:p>
        </w:tc>
        <w:tc>
          <w:tcPr>
            <w:tcW w:w="2880" w:type="dxa"/>
          </w:tcPr>
          <w:p w:rsidR="009A4C1C" w:rsidRDefault="00000000">
            <w:r>
              <w:t>Product detail page shows incorrect price</w:t>
            </w:r>
          </w:p>
        </w:tc>
        <w:tc>
          <w:tcPr>
            <w:tcW w:w="2880" w:type="dxa"/>
          </w:tcPr>
          <w:p w:rsidR="009A4C1C" w:rsidRDefault="00000000">
            <w:r>
              <w:t>High</w:t>
            </w:r>
          </w:p>
        </w:tc>
      </w:tr>
      <w:tr w:rsidR="009A4C1C">
        <w:tc>
          <w:tcPr>
            <w:tcW w:w="2880" w:type="dxa"/>
          </w:tcPr>
          <w:p w:rsidR="009A4C1C" w:rsidRDefault="00000000">
            <w:r>
              <w:lastRenderedPageBreak/>
              <w:t>DBZ-010</w:t>
            </w:r>
          </w:p>
        </w:tc>
        <w:tc>
          <w:tcPr>
            <w:tcW w:w="2880" w:type="dxa"/>
          </w:tcPr>
          <w:p w:rsidR="009A4C1C" w:rsidRDefault="00000000">
            <w:r>
              <w:t>Search functionality returns irrelevant results</w:t>
            </w:r>
          </w:p>
        </w:tc>
        <w:tc>
          <w:tcPr>
            <w:tcW w:w="2880" w:type="dxa"/>
          </w:tcPr>
          <w:p w:rsidR="009A4C1C" w:rsidRDefault="00000000">
            <w:r>
              <w:t>Medium</w:t>
            </w:r>
          </w:p>
        </w:tc>
      </w:tr>
      <w:tr w:rsidR="009A4C1C">
        <w:tc>
          <w:tcPr>
            <w:tcW w:w="2880" w:type="dxa"/>
          </w:tcPr>
          <w:p w:rsidR="009A4C1C" w:rsidRDefault="00000000">
            <w:r>
              <w:t>DBZ-011</w:t>
            </w:r>
          </w:p>
        </w:tc>
        <w:tc>
          <w:tcPr>
            <w:tcW w:w="2880" w:type="dxa"/>
          </w:tcPr>
          <w:p w:rsidR="009A4C1C" w:rsidRDefault="00000000">
            <w:r>
              <w:t>Next/Previous controls not working or missing</w:t>
            </w:r>
          </w:p>
        </w:tc>
        <w:tc>
          <w:tcPr>
            <w:tcW w:w="2880" w:type="dxa"/>
          </w:tcPr>
          <w:p w:rsidR="009A4C1C" w:rsidRDefault="00000000">
            <w:r>
              <w:t>Low</w:t>
            </w:r>
          </w:p>
        </w:tc>
      </w:tr>
    </w:tbl>
    <w:p w:rsidR="009A4C1C" w:rsidRDefault="009A4C1C"/>
    <w:p w:rsidR="009A4C1C" w:rsidRDefault="00000000">
      <w:pPr>
        <w:pStyle w:val="Heading1"/>
      </w:pPr>
      <w:r>
        <w:t>3. Test Execution Notes</w:t>
      </w:r>
    </w:p>
    <w:p w:rsidR="00292240" w:rsidRPr="00292240" w:rsidRDefault="00292240" w:rsidP="00292240"/>
    <w:p w:rsidR="009A4C1C" w:rsidRDefault="00000000">
      <w:r>
        <w:t>• Execution Type: Manual testing (test cases executed step-by-step on the Demoblaze demo site).</w:t>
      </w:r>
    </w:p>
    <w:p w:rsidR="009A4C1C" w:rsidRDefault="00000000">
      <w:r>
        <w:t>• • Environment: Web - demoblaze.com (demo site).</w:t>
      </w:r>
    </w:p>
    <w:p w:rsidR="009A4C1C" w:rsidRDefault="009A4C1C"/>
    <w:p w:rsidR="009A4C1C" w:rsidRDefault="00000000">
      <w:pPr>
        <w:pStyle w:val="Heading1"/>
      </w:pPr>
      <w:r>
        <w:t>4. Recommendations</w:t>
      </w:r>
    </w:p>
    <w:p w:rsidR="009A4C1C" w:rsidRDefault="00000000">
      <w:r>
        <w:t>1. Fix critical defects first (DBZ-013, DBZ-004).</w:t>
      </w:r>
    </w:p>
    <w:p w:rsidR="009A4C1C" w:rsidRDefault="00000000">
      <w:r>
        <w:t>2. Add input validation for checkout fields and credit card formatting.</w:t>
      </w:r>
    </w:p>
    <w:p w:rsidR="00292240" w:rsidRDefault="00000000">
      <w:r>
        <w:t>3. Stabilize cart state handling across sessions (guest/login flow).</w:t>
      </w:r>
    </w:p>
    <w:p w:rsidR="009A4C1C" w:rsidRDefault="00292240">
      <w:r>
        <w:t>4. Add automated regression tests for Add-to-Cart and Checkout flows to catch regressions early.</w:t>
      </w:r>
    </w:p>
    <w:p w:rsidR="009A4C1C" w:rsidRDefault="009A4C1C"/>
    <w:p w:rsidR="009A4C1C" w:rsidRDefault="009A4C1C"/>
    <w:sectPr w:rsidR="009A4C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947131">
    <w:abstractNumId w:val="8"/>
  </w:num>
  <w:num w:numId="2" w16cid:durableId="722411140">
    <w:abstractNumId w:val="6"/>
  </w:num>
  <w:num w:numId="3" w16cid:durableId="1685936751">
    <w:abstractNumId w:val="5"/>
  </w:num>
  <w:num w:numId="4" w16cid:durableId="1293243398">
    <w:abstractNumId w:val="4"/>
  </w:num>
  <w:num w:numId="5" w16cid:durableId="545877711">
    <w:abstractNumId w:val="7"/>
  </w:num>
  <w:num w:numId="6" w16cid:durableId="1726835786">
    <w:abstractNumId w:val="3"/>
  </w:num>
  <w:num w:numId="7" w16cid:durableId="1770154833">
    <w:abstractNumId w:val="2"/>
  </w:num>
  <w:num w:numId="8" w16cid:durableId="1122923029">
    <w:abstractNumId w:val="1"/>
  </w:num>
  <w:num w:numId="9" w16cid:durableId="144241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240"/>
    <w:rsid w:val="0029639D"/>
    <w:rsid w:val="00326F90"/>
    <w:rsid w:val="00667C74"/>
    <w:rsid w:val="00712CB2"/>
    <w:rsid w:val="009A4C1C"/>
    <w:rsid w:val="00AA1D8D"/>
    <w:rsid w:val="00B47730"/>
    <w:rsid w:val="00CB0664"/>
    <w:rsid w:val="00F41E61"/>
    <w:rsid w:val="00F570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AD8F5"/>
  <w14:defaultImageDpi w14:val="300"/>
  <w15:docId w15:val="{CD24DF6B-15C0-4FC5-B9FE-5F460980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basavaraj kamatar</cp:lastModifiedBy>
  <cp:revision>4</cp:revision>
  <dcterms:created xsi:type="dcterms:W3CDTF">2013-12-23T23:15:00Z</dcterms:created>
  <dcterms:modified xsi:type="dcterms:W3CDTF">2025-09-03T03:57:00Z</dcterms:modified>
  <cp:category/>
</cp:coreProperties>
</file>