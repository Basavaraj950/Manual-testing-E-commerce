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048B" w:rsidRDefault="0091048B"/>
    <w:p w:rsidR="0091048B" w:rsidRDefault="0091048B" w:rsidP="0091048B">
      <w:pPr>
        <w:pStyle w:val="Title"/>
      </w:pPr>
      <w:r>
        <w:t>Bug Report Document</w:t>
      </w:r>
    </w:p>
    <w:p w:rsidR="0091048B" w:rsidRDefault="0091048B" w:rsidP="0091048B">
      <w:r>
        <w:t xml:space="preserve">Project Name: </w:t>
      </w:r>
      <w:proofErr w:type="spellStart"/>
      <w:r>
        <w:t>Demoblaze</w:t>
      </w:r>
      <w:proofErr w:type="spellEnd"/>
      <w:r>
        <w:t xml:space="preserve"> E-commerce Site</w:t>
      </w:r>
    </w:p>
    <w:p w:rsidR="0091048B" w:rsidRDefault="0091048B" w:rsidP="0091048B">
      <w:r>
        <w:t>Module: Checkout &amp; Payment</w:t>
      </w:r>
    </w:p>
    <w:p w:rsidR="0091048B" w:rsidRDefault="0091048B" w:rsidP="0091048B"/>
    <w:p w:rsidR="0091048B" w:rsidRDefault="0091048B" w:rsidP="0091048B">
      <w:pPr>
        <w:pStyle w:val="Heading1"/>
      </w:pPr>
      <w:r>
        <w:t>Defect ID: DBZ-003</w:t>
      </w:r>
    </w:p>
    <w:p w:rsidR="0091048B" w:rsidRDefault="0091048B" w:rsidP="0091048B">
      <w:r>
        <w:t>Related Test Case: CP_002</w:t>
      </w:r>
    </w:p>
    <w:p w:rsidR="0091048B" w:rsidRDefault="0091048B" w:rsidP="0091048B">
      <w:r>
        <w:t>Title/Summary: Missing validation for some required fields</w:t>
      </w:r>
    </w:p>
    <w:p w:rsidR="0091048B" w:rsidRDefault="0091048B" w:rsidP="0091048B">
      <w:r>
        <w:t>Steps to Reproduce:</w:t>
      </w:r>
      <w:r>
        <w:br/>
        <w:t>1. Go to cart → Place Order</w:t>
      </w:r>
      <w:r>
        <w:br/>
        <w:t>2. Observe checkout form fields</w:t>
      </w:r>
    </w:p>
    <w:p w:rsidR="0091048B" w:rsidRDefault="0091048B" w:rsidP="0091048B">
      <w:r>
        <w:t>Expected Result: All fields (Name, Country, City, Credit Card, Month, Year) should be required.</w:t>
      </w:r>
    </w:p>
    <w:p w:rsidR="0091048B" w:rsidRDefault="0091048B" w:rsidP="0091048B">
      <w:r>
        <w:t>Actual Result: Only some fields are required. Others allow blank submission.</w:t>
      </w:r>
    </w:p>
    <w:p w:rsidR="0091048B" w:rsidRDefault="0091048B" w:rsidP="0091048B">
      <w:r>
        <w:t>Severity: High</w:t>
      </w:r>
    </w:p>
    <w:p w:rsidR="0091048B" w:rsidRDefault="0091048B" w:rsidP="0091048B">
      <w:r>
        <w:t>Status: Open</w:t>
      </w:r>
    </w:p>
    <w:p w:rsidR="0091048B" w:rsidRDefault="0091048B" w:rsidP="0091048B">
      <w:r>
        <w:t>--------------------------------------------------</w:t>
      </w:r>
    </w:p>
    <w:p w:rsidR="0091048B" w:rsidRDefault="0091048B" w:rsidP="0091048B">
      <w:pPr>
        <w:pStyle w:val="Heading1"/>
      </w:pPr>
      <w:r>
        <w:t>Defect ID: DBZ-004</w:t>
      </w:r>
    </w:p>
    <w:p w:rsidR="0091048B" w:rsidRDefault="0091048B" w:rsidP="0091048B">
      <w:r>
        <w:t>Related Test Case: CP_003</w:t>
      </w:r>
    </w:p>
    <w:p w:rsidR="0091048B" w:rsidRDefault="0091048B" w:rsidP="0091048B">
      <w:r>
        <w:t>Title/Summary: Order can be placed with blank mandatory fields</w:t>
      </w:r>
    </w:p>
    <w:p w:rsidR="0091048B" w:rsidRDefault="0091048B" w:rsidP="0091048B">
      <w:r>
        <w:t>Steps to Reproduce:</w:t>
      </w:r>
      <w:r>
        <w:br/>
        <w:t>1. Go to checkout form</w:t>
      </w:r>
      <w:r>
        <w:br/>
        <w:t>2. Leave Name, Credit Card blank</w:t>
      </w:r>
      <w:r>
        <w:br/>
        <w:t>3. Click 'Purchase'</w:t>
      </w:r>
    </w:p>
    <w:p w:rsidR="0091048B" w:rsidRDefault="0091048B" w:rsidP="0091048B">
      <w:r>
        <w:t>Expected Result: System should display validation error.</w:t>
      </w:r>
    </w:p>
    <w:p w:rsidR="0091048B" w:rsidRDefault="0091048B" w:rsidP="0091048B">
      <w:r>
        <w:t>Actual Result: Order still gets placed successfully.</w:t>
      </w:r>
    </w:p>
    <w:p w:rsidR="0091048B" w:rsidRDefault="0091048B" w:rsidP="0091048B">
      <w:r>
        <w:t>Severity: Critical</w:t>
      </w:r>
    </w:p>
    <w:p w:rsidR="0091048B" w:rsidRDefault="0091048B" w:rsidP="0091048B">
      <w:r>
        <w:lastRenderedPageBreak/>
        <w:t>Status: Open</w:t>
      </w:r>
    </w:p>
    <w:p w:rsidR="0091048B" w:rsidRDefault="0091048B" w:rsidP="0091048B">
      <w:r>
        <w:t>--------------------------------------------------</w:t>
      </w:r>
    </w:p>
    <w:p w:rsidR="0091048B" w:rsidRDefault="0091048B" w:rsidP="0091048B">
      <w:pPr>
        <w:pStyle w:val="Heading1"/>
      </w:pPr>
      <w:r>
        <w:t>Defect ID: DBZ-005</w:t>
      </w:r>
    </w:p>
    <w:p w:rsidR="0091048B" w:rsidRDefault="0091048B" w:rsidP="0091048B">
      <w:r>
        <w:t>Related Test Case: CP_004</w:t>
      </w:r>
    </w:p>
    <w:p w:rsidR="0091048B" w:rsidRDefault="0091048B" w:rsidP="0091048B">
      <w:r>
        <w:t>Title/Summary: Invalid credit card format is accepted</w:t>
      </w:r>
    </w:p>
    <w:p w:rsidR="0091048B" w:rsidRDefault="0091048B" w:rsidP="0091048B">
      <w:r>
        <w:t>Steps to Reproduce:</w:t>
      </w:r>
      <w:r>
        <w:br/>
        <w:t>1. Enter 'abcd1234' in Credit Card field</w:t>
      </w:r>
      <w:r>
        <w:br/>
        <w:t>2. Enter random text in Month/Year fields</w:t>
      </w:r>
      <w:r>
        <w:br/>
        <w:t>3. Click 'Purchase'</w:t>
      </w:r>
    </w:p>
    <w:p w:rsidR="0091048B" w:rsidRDefault="0091048B" w:rsidP="0091048B">
      <w:r>
        <w:t>Expected Result: System should reject invalid card and date format.</w:t>
      </w:r>
    </w:p>
    <w:p w:rsidR="0091048B" w:rsidRDefault="0091048B" w:rsidP="0091048B">
      <w:r>
        <w:t>Actual Result: System accepts and places order.</w:t>
      </w:r>
    </w:p>
    <w:p w:rsidR="0091048B" w:rsidRDefault="0091048B" w:rsidP="0091048B">
      <w:r>
        <w:t>Severity: High</w:t>
      </w:r>
    </w:p>
    <w:p w:rsidR="0091048B" w:rsidRDefault="0091048B" w:rsidP="0091048B">
      <w:r>
        <w:t>Status: Open</w:t>
      </w:r>
    </w:p>
    <w:p w:rsidR="0091048B" w:rsidRDefault="0091048B" w:rsidP="0091048B">
      <w:r>
        <w:t>--------------------------------------------------</w:t>
      </w:r>
    </w:p>
    <w:p w:rsidR="0091048B" w:rsidRDefault="0091048B" w:rsidP="0091048B">
      <w:pPr>
        <w:pStyle w:val="Heading1"/>
      </w:pPr>
      <w:r>
        <w:t>Defect ID: DBZ-006</w:t>
      </w:r>
    </w:p>
    <w:p w:rsidR="0091048B" w:rsidRDefault="0091048B" w:rsidP="0091048B">
      <w:r>
        <w:t>Related Test Case: CP_005</w:t>
      </w:r>
    </w:p>
    <w:p w:rsidR="0091048B" w:rsidRDefault="0091048B" w:rsidP="0091048B">
      <w:r>
        <w:t>Title/Summary: Cancel button does not clear form data</w:t>
      </w:r>
    </w:p>
    <w:p w:rsidR="0091048B" w:rsidRDefault="0091048B" w:rsidP="0091048B">
      <w:r>
        <w:t>Steps to Reproduce:</w:t>
      </w:r>
      <w:r>
        <w:br/>
        <w:t>1. Open checkout form</w:t>
      </w:r>
      <w:r>
        <w:br/>
        <w:t>2. Enter some details</w:t>
      </w:r>
      <w:r>
        <w:br/>
        <w:t>3. Click 'Cancel'</w:t>
      </w:r>
    </w:p>
    <w:p w:rsidR="0091048B" w:rsidRDefault="0091048B" w:rsidP="0091048B">
      <w:r>
        <w:t>Expected Result: Checkout form should close and clear entered data.</w:t>
      </w:r>
    </w:p>
    <w:p w:rsidR="0091048B" w:rsidRDefault="0091048B" w:rsidP="0091048B">
      <w:r>
        <w:t>Actual Result: Data persists when reopening checkout form.</w:t>
      </w:r>
    </w:p>
    <w:p w:rsidR="0091048B" w:rsidRDefault="0091048B" w:rsidP="0091048B">
      <w:r>
        <w:t>Severity: Medium</w:t>
      </w:r>
    </w:p>
    <w:p w:rsidR="0091048B" w:rsidRDefault="0091048B" w:rsidP="0091048B">
      <w:r>
        <w:t>Status: Open</w:t>
      </w:r>
    </w:p>
    <w:p w:rsidR="0091048B" w:rsidRDefault="0091048B"/>
    <w:p w:rsidR="00AD1CBD" w:rsidRDefault="00AD1CBD"/>
    <w:p w:rsidR="00AD1CBD" w:rsidRDefault="00AD1CBD" w:rsidP="00AD1CBD">
      <w:pPr>
        <w:pStyle w:val="Title"/>
      </w:pPr>
      <w:r>
        <w:lastRenderedPageBreak/>
        <w:t>Bug Report Document</w:t>
      </w:r>
    </w:p>
    <w:p w:rsidR="00AD1CBD" w:rsidRDefault="00AD1CBD" w:rsidP="00AD1CBD">
      <w:r>
        <w:t xml:space="preserve">Project Name: </w:t>
      </w:r>
      <w:proofErr w:type="spellStart"/>
      <w:r>
        <w:t>Demoblaze</w:t>
      </w:r>
      <w:proofErr w:type="spellEnd"/>
      <w:r>
        <w:t xml:space="preserve"> E-commerce Site</w:t>
      </w:r>
    </w:p>
    <w:p w:rsidR="00AD1CBD" w:rsidRDefault="00AD1CBD" w:rsidP="00AD1CBD">
      <w:r>
        <w:t>Module: Product Browsing</w:t>
      </w:r>
    </w:p>
    <w:p w:rsidR="00AD1CBD" w:rsidRDefault="00AD1CBD" w:rsidP="00AD1CBD"/>
    <w:p w:rsidR="00AD1CBD" w:rsidRDefault="00AD1CBD" w:rsidP="00AD1CBD">
      <w:pPr>
        <w:pStyle w:val="Heading1"/>
      </w:pPr>
      <w:r>
        <w:t>Defect ID: DBZ-007</w:t>
      </w:r>
    </w:p>
    <w:p w:rsidR="00AD1CBD" w:rsidRDefault="00AD1CBD" w:rsidP="00AD1CBD">
      <w:r>
        <w:t>Related Test Case: PB_001</w:t>
      </w:r>
    </w:p>
    <w:p w:rsidR="00AD1CBD" w:rsidRDefault="00AD1CBD" w:rsidP="00AD1CBD">
      <w:r>
        <w:t>Title/Summary: Category link navigates to incorrect product list</w:t>
      </w:r>
    </w:p>
    <w:p w:rsidR="00AD1CBD" w:rsidRDefault="00AD1CBD" w:rsidP="00AD1CBD">
      <w:r>
        <w:t>Steps to Reproduce:</w:t>
      </w:r>
      <w:r>
        <w:br/>
        <w:t xml:space="preserve">1. Open </w:t>
      </w:r>
      <w:proofErr w:type="spellStart"/>
      <w:r>
        <w:t>Demoblaze</w:t>
      </w:r>
      <w:proofErr w:type="spellEnd"/>
      <w:r>
        <w:t xml:space="preserve"> home page</w:t>
      </w:r>
      <w:r>
        <w:br/>
        <w:t>2. Click on 'Laptops' category</w:t>
      </w:r>
      <w:r>
        <w:br/>
        <w:t>3. Observe product list shown</w:t>
      </w:r>
    </w:p>
    <w:p w:rsidR="00AD1CBD" w:rsidRDefault="00AD1CBD" w:rsidP="00AD1CBD">
      <w:r>
        <w:t>Expected Result: Only laptop products should be displayed</w:t>
      </w:r>
    </w:p>
    <w:p w:rsidR="00AD1CBD" w:rsidRDefault="00AD1CBD" w:rsidP="00AD1CBD">
      <w:r>
        <w:t>Actual Result: Mixed products from multiple categories are shown</w:t>
      </w:r>
    </w:p>
    <w:p w:rsidR="00AD1CBD" w:rsidRDefault="00AD1CBD" w:rsidP="00AD1CBD">
      <w:r>
        <w:t>Severity: High</w:t>
      </w:r>
    </w:p>
    <w:p w:rsidR="00AD1CBD" w:rsidRDefault="00AD1CBD" w:rsidP="00AD1CBD">
      <w:r>
        <w:t>Status: Open</w:t>
      </w:r>
    </w:p>
    <w:p w:rsidR="00AD1CBD" w:rsidRDefault="00AD1CBD" w:rsidP="00AD1CBD">
      <w:pPr>
        <w:pStyle w:val="Heading1"/>
      </w:pPr>
      <w:r>
        <w:t>Defect ID: DBZ-008</w:t>
      </w:r>
    </w:p>
    <w:p w:rsidR="00AD1CBD" w:rsidRDefault="00AD1CBD" w:rsidP="00AD1CBD">
      <w:r>
        <w:t>Related Test Case: PB_002</w:t>
      </w:r>
    </w:p>
    <w:p w:rsidR="00AD1CBD" w:rsidRDefault="00AD1CBD" w:rsidP="00AD1CBD">
      <w:r>
        <w:t>Title/Summary: Product images fail to load intermittently</w:t>
      </w:r>
    </w:p>
    <w:p w:rsidR="00AD1CBD" w:rsidRDefault="00AD1CBD" w:rsidP="00AD1CBD">
      <w:r>
        <w:t>Steps to Reproduce:</w:t>
      </w:r>
      <w:r>
        <w:br/>
        <w:t>1. Browse product listing</w:t>
      </w:r>
      <w:r>
        <w:br/>
        <w:t>2. Observe product images load</w:t>
      </w:r>
      <w:r>
        <w:br/>
        <w:t>3. Refresh page multiple times</w:t>
      </w:r>
    </w:p>
    <w:p w:rsidR="00AD1CBD" w:rsidRDefault="00AD1CBD" w:rsidP="00AD1CBD">
      <w:r>
        <w:t>Expected Result: Product images should load consistently</w:t>
      </w:r>
    </w:p>
    <w:p w:rsidR="00AD1CBD" w:rsidRDefault="00AD1CBD" w:rsidP="00AD1CBD">
      <w:r>
        <w:t>Actual Result: Some images show broken image icon on some refreshes (intermittent)</w:t>
      </w:r>
    </w:p>
    <w:p w:rsidR="00AD1CBD" w:rsidRDefault="00AD1CBD" w:rsidP="00AD1CBD">
      <w:r>
        <w:t>Severity: Medium</w:t>
      </w:r>
    </w:p>
    <w:p w:rsidR="00AD1CBD" w:rsidRDefault="00AD1CBD" w:rsidP="00AD1CBD">
      <w:r>
        <w:t>Status: Open</w:t>
      </w:r>
    </w:p>
    <w:p w:rsidR="00AD1CBD" w:rsidRDefault="00AD1CBD" w:rsidP="00AD1CBD">
      <w:r>
        <w:t>--------------------------------------------------</w:t>
      </w:r>
    </w:p>
    <w:p w:rsidR="00AD1CBD" w:rsidRDefault="00AD1CBD" w:rsidP="00AD1CBD">
      <w:pPr>
        <w:pStyle w:val="Heading1"/>
      </w:pPr>
      <w:r>
        <w:lastRenderedPageBreak/>
        <w:t>Defect ID: DBZ-009</w:t>
      </w:r>
    </w:p>
    <w:p w:rsidR="00AD1CBD" w:rsidRDefault="00AD1CBD" w:rsidP="00AD1CBD">
      <w:r>
        <w:t>Related Test Case: PB_003</w:t>
      </w:r>
    </w:p>
    <w:p w:rsidR="00AD1CBD" w:rsidRDefault="00AD1CBD" w:rsidP="00AD1CBD">
      <w:r>
        <w:t>Title/Summary: Product detail page shows incorrect price</w:t>
      </w:r>
    </w:p>
    <w:p w:rsidR="00AD1CBD" w:rsidRDefault="00AD1CBD" w:rsidP="00AD1CBD">
      <w:r>
        <w:t>Steps to Reproduce:</w:t>
      </w:r>
      <w:r>
        <w:br/>
        <w:t>1. Click on a product from listing</w:t>
      </w:r>
      <w:r>
        <w:br/>
        <w:t>2. Note price on listing</w:t>
      </w:r>
      <w:r>
        <w:br/>
        <w:t>3. Open product detail page and compare price</w:t>
      </w:r>
    </w:p>
    <w:p w:rsidR="00AD1CBD" w:rsidRDefault="00AD1CBD" w:rsidP="00AD1CBD">
      <w:r>
        <w:t>Expected Result: Price should match between listing and detail page</w:t>
      </w:r>
    </w:p>
    <w:p w:rsidR="00AD1CBD" w:rsidRDefault="00AD1CBD" w:rsidP="00AD1CBD">
      <w:r>
        <w:t>Actual Result: Price on detail page is different from listing price for some products</w:t>
      </w:r>
    </w:p>
    <w:p w:rsidR="00AD1CBD" w:rsidRDefault="00AD1CBD" w:rsidP="00AD1CBD">
      <w:r>
        <w:t>Severity: High</w:t>
      </w:r>
    </w:p>
    <w:p w:rsidR="00AD1CBD" w:rsidRDefault="00AD1CBD" w:rsidP="00AD1CBD">
      <w:r>
        <w:t>Status: Open</w:t>
      </w:r>
    </w:p>
    <w:p w:rsidR="00AD1CBD" w:rsidRDefault="00AD1CBD" w:rsidP="00AD1CBD">
      <w:r>
        <w:t>--------------------------------------------------</w:t>
      </w:r>
    </w:p>
    <w:p w:rsidR="00AD1CBD" w:rsidRDefault="00AD1CBD" w:rsidP="00AD1CBD">
      <w:pPr>
        <w:pStyle w:val="Heading1"/>
      </w:pPr>
      <w:r>
        <w:t>Defect ID: DBZ-010</w:t>
      </w:r>
    </w:p>
    <w:p w:rsidR="00AD1CBD" w:rsidRDefault="00AD1CBD" w:rsidP="00AD1CBD">
      <w:r>
        <w:t>Related Test Case: PB_004</w:t>
      </w:r>
    </w:p>
    <w:p w:rsidR="00AD1CBD" w:rsidRDefault="00AD1CBD" w:rsidP="00AD1CBD">
      <w:r>
        <w:t>Title/Summary: Search functionality returns irrelevant results</w:t>
      </w:r>
    </w:p>
    <w:p w:rsidR="00AD1CBD" w:rsidRDefault="00AD1CBD" w:rsidP="00AD1CBD">
      <w:r>
        <w:t>Steps to Reproduce:</w:t>
      </w:r>
      <w:r>
        <w:br/>
        <w:t>1. Use search box to search for 'Sony'</w:t>
      </w:r>
      <w:r>
        <w:br/>
        <w:t>2. Observe returned results</w:t>
      </w:r>
    </w:p>
    <w:p w:rsidR="00AD1CBD" w:rsidRDefault="00AD1CBD" w:rsidP="00AD1CBD">
      <w:r>
        <w:t>Expected Result: Search should return relevant matching products</w:t>
      </w:r>
    </w:p>
    <w:p w:rsidR="00AD1CBD" w:rsidRDefault="00AD1CBD" w:rsidP="00AD1CBD">
      <w:r>
        <w:t>Actual Result: Results include unrelated products or show no results for valid keywords</w:t>
      </w:r>
    </w:p>
    <w:p w:rsidR="00AD1CBD" w:rsidRDefault="00AD1CBD" w:rsidP="00AD1CBD">
      <w:r>
        <w:t>Severity: Medium</w:t>
      </w:r>
    </w:p>
    <w:p w:rsidR="00EC07B9" w:rsidRDefault="00EC07B9" w:rsidP="00AD1CBD"/>
    <w:p w:rsidR="00AD1CBD" w:rsidRDefault="00AD1CBD" w:rsidP="00AD1CBD">
      <w:r>
        <w:t>Status: Open</w:t>
      </w:r>
    </w:p>
    <w:p w:rsidR="00EC07B9" w:rsidRDefault="00EC07B9" w:rsidP="00AD1CBD">
      <w:pPr>
        <w:pStyle w:val="Heading1"/>
      </w:pPr>
    </w:p>
    <w:p w:rsidR="00EC07B9" w:rsidRDefault="00EC07B9" w:rsidP="00EC07B9"/>
    <w:p w:rsidR="00EC07B9" w:rsidRPr="00EC07B9" w:rsidRDefault="00EC07B9" w:rsidP="00EC07B9"/>
    <w:p w:rsidR="00AD1CBD" w:rsidRDefault="00AD1CBD" w:rsidP="00AD1CBD">
      <w:pPr>
        <w:pStyle w:val="Heading1"/>
      </w:pPr>
      <w:r>
        <w:lastRenderedPageBreak/>
        <w:t>Defect ID: DBZ-011</w:t>
      </w:r>
    </w:p>
    <w:p w:rsidR="00AD1CBD" w:rsidRDefault="00AD1CBD" w:rsidP="00AD1CBD">
      <w:r>
        <w:t>Related Test Case: PB_005</w:t>
      </w:r>
    </w:p>
    <w:p w:rsidR="00AD1CBD" w:rsidRDefault="00AD1CBD" w:rsidP="00AD1CBD">
      <w:r>
        <w:t>Title/Summary: Next/Previous controls (if any) not working or missing</w:t>
      </w:r>
    </w:p>
    <w:p w:rsidR="00AD1CBD" w:rsidRDefault="00AD1CBD" w:rsidP="00AD1CBD">
      <w:r>
        <w:t>Steps to Reproduce:</w:t>
      </w:r>
      <w:r>
        <w:br/>
        <w:t>1. Navigate to listing with many items</w:t>
      </w:r>
      <w:r>
        <w:br/>
        <w:t>2. Try to paginate using navigation controls</w:t>
      </w:r>
    </w:p>
    <w:p w:rsidR="00AD1CBD" w:rsidRDefault="00AD1CBD" w:rsidP="00AD1CBD">
      <w:r>
        <w:t>Expected Result: Pagination should navigate between pages correctly</w:t>
      </w:r>
    </w:p>
    <w:p w:rsidR="00AD1CBD" w:rsidRDefault="00AD1CBD" w:rsidP="00AD1CBD">
      <w:r>
        <w:t>Actual Result: Controls are unresponsive or missing; unable to access additional products</w:t>
      </w:r>
    </w:p>
    <w:p w:rsidR="00AD1CBD" w:rsidRDefault="00AD1CBD" w:rsidP="00AD1CBD">
      <w:r>
        <w:t>Severity: Low</w:t>
      </w:r>
    </w:p>
    <w:p w:rsidR="00AD1CBD" w:rsidRDefault="00AD1CBD">
      <w:r>
        <w:t>Status: Open</w:t>
      </w:r>
    </w:p>
    <w:p w:rsidR="00AD1CBD" w:rsidRDefault="00AD1CBD"/>
    <w:p w:rsidR="00EC07B9" w:rsidRDefault="00EC07B9"/>
    <w:p w:rsidR="00EC07B9" w:rsidRDefault="00EC07B9" w:rsidP="00EC07B9">
      <w:pPr>
        <w:pStyle w:val="Title"/>
      </w:pPr>
      <w:r>
        <w:t xml:space="preserve">Bug Report </w:t>
      </w:r>
    </w:p>
    <w:p w:rsidR="00EC07B9" w:rsidRDefault="00EC07B9" w:rsidP="00EC07B9">
      <w:r>
        <w:t xml:space="preserve">Project Name: </w:t>
      </w:r>
      <w:proofErr w:type="spellStart"/>
      <w:r>
        <w:t>Demoblaze</w:t>
      </w:r>
      <w:proofErr w:type="spellEnd"/>
      <w:r>
        <w:t xml:space="preserve"> E-commerce Site</w:t>
      </w:r>
    </w:p>
    <w:p w:rsidR="00EC07B9" w:rsidRDefault="00EC07B9" w:rsidP="00EC07B9">
      <w:r>
        <w:t>Module: Add to Cart</w:t>
      </w:r>
    </w:p>
    <w:p w:rsidR="00EC07B9" w:rsidRDefault="00EC07B9" w:rsidP="00EC07B9"/>
    <w:p w:rsidR="00EC07B9" w:rsidRDefault="00EC07B9" w:rsidP="00EC07B9">
      <w:pPr>
        <w:pStyle w:val="Heading1"/>
      </w:pPr>
      <w:r>
        <w:t>Defect ID: DBZ-001</w:t>
      </w:r>
    </w:p>
    <w:p w:rsidR="00EC07B9" w:rsidRDefault="00EC07B9" w:rsidP="00EC07B9">
      <w:r>
        <w:t>Related Test Case: AC_002</w:t>
      </w:r>
    </w:p>
    <w:p w:rsidR="00EC07B9" w:rsidRDefault="00EC07B9" w:rsidP="00EC07B9">
      <w:r>
        <w:t>Title/Summary: Product not added to cart from category listing</w:t>
      </w:r>
    </w:p>
    <w:p w:rsidR="00EC07B9" w:rsidRDefault="00EC07B9" w:rsidP="00EC07B9">
      <w:r>
        <w:t>Steps to Reproduce:</w:t>
      </w:r>
      <w:r>
        <w:br/>
        <w:t xml:space="preserve">1. Open </w:t>
      </w:r>
      <w:proofErr w:type="spellStart"/>
      <w:r>
        <w:t>Demoblaze</w:t>
      </w:r>
      <w:proofErr w:type="spellEnd"/>
      <w:r>
        <w:br/>
        <w:t>2. Go to 'Laptops' category</w:t>
      </w:r>
      <w:r>
        <w:br/>
        <w:t>3. Click 'Add to cart' for a product</w:t>
      </w:r>
      <w:r>
        <w:br/>
        <w:t>4. Check cart</w:t>
      </w:r>
    </w:p>
    <w:p w:rsidR="00EC07B9" w:rsidRDefault="00EC07B9" w:rsidP="00EC07B9">
      <w:r>
        <w:t>Expected Result: Product should be added to cart and confirmation alert displayed</w:t>
      </w:r>
    </w:p>
    <w:p w:rsidR="00EC07B9" w:rsidRDefault="00EC07B9" w:rsidP="00EC07B9">
      <w:r>
        <w:t>Actual Result: No confirmation alert, product not added to cart</w:t>
      </w:r>
    </w:p>
    <w:p w:rsidR="00EC07B9" w:rsidRDefault="00EC07B9" w:rsidP="00EC07B9">
      <w:r>
        <w:t>Severity: High</w:t>
      </w:r>
    </w:p>
    <w:p w:rsidR="00EC07B9" w:rsidRDefault="00EC07B9" w:rsidP="00EC07B9">
      <w:r>
        <w:lastRenderedPageBreak/>
        <w:t>Status: Open</w:t>
      </w:r>
    </w:p>
    <w:p w:rsidR="00EC07B9" w:rsidRDefault="00EC07B9" w:rsidP="00EC07B9"/>
    <w:p w:rsidR="00EC07B9" w:rsidRDefault="00EC07B9" w:rsidP="00EC07B9"/>
    <w:p w:rsidR="00EC07B9" w:rsidRDefault="00EC07B9" w:rsidP="00EC07B9">
      <w:pPr>
        <w:pStyle w:val="Heading1"/>
      </w:pPr>
      <w:r>
        <w:t>Defect ID: DBZ-002</w:t>
      </w:r>
    </w:p>
    <w:p w:rsidR="00EC07B9" w:rsidRDefault="00EC07B9" w:rsidP="00EC07B9">
      <w:r>
        <w:t>Related Test Case: AC_005</w:t>
      </w:r>
    </w:p>
    <w:p w:rsidR="00EC07B9" w:rsidRDefault="00EC07B9" w:rsidP="00EC07B9">
      <w:r>
        <w:t>Title/Summary: Adding same product multiple times creates duplicate entries instead of updating quantity</w:t>
      </w:r>
    </w:p>
    <w:p w:rsidR="00EC07B9" w:rsidRDefault="00EC07B9" w:rsidP="00EC07B9">
      <w:r>
        <w:t>Steps to Reproduce:</w:t>
      </w:r>
      <w:r>
        <w:br/>
        <w:t xml:space="preserve">1. Open </w:t>
      </w:r>
      <w:proofErr w:type="spellStart"/>
      <w:r>
        <w:t>Demoblaze</w:t>
      </w:r>
      <w:proofErr w:type="spellEnd"/>
      <w:r>
        <w:br/>
        <w:t>2. Go to 'Phones' category</w:t>
      </w:r>
      <w:r>
        <w:br/>
        <w:t>3. Add 'Samsung galaxy s6' twice</w:t>
      </w:r>
      <w:r>
        <w:br/>
        <w:t>4. Check cart</w:t>
      </w:r>
    </w:p>
    <w:p w:rsidR="00EC07B9" w:rsidRDefault="00EC07B9" w:rsidP="00EC07B9">
      <w:r>
        <w:t>Expected Result: Cart should update quantity of the product</w:t>
      </w:r>
    </w:p>
    <w:p w:rsidR="00EC07B9" w:rsidRDefault="00EC07B9" w:rsidP="00EC07B9">
      <w:r>
        <w:t>Actual Result: Cart shows duplicate entries instead of updating quantity</w:t>
      </w:r>
    </w:p>
    <w:p w:rsidR="00EC07B9" w:rsidRDefault="00EC07B9" w:rsidP="00EC07B9">
      <w:r>
        <w:t>Severity: Medium</w:t>
      </w:r>
    </w:p>
    <w:p w:rsidR="00EC07B9" w:rsidRDefault="00EC07B9" w:rsidP="00EC07B9">
      <w:r>
        <w:t>Status: Open</w:t>
      </w:r>
    </w:p>
    <w:p w:rsidR="00EC07B9" w:rsidRDefault="00EC07B9" w:rsidP="00EC07B9">
      <w:pPr>
        <w:pStyle w:val="Heading1"/>
      </w:pPr>
      <w:r w:rsidRPr="00EC07B9">
        <w:t>Defect ID: DBZ-012</w:t>
      </w:r>
    </w:p>
    <w:p w:rsidR="00EC07B9" w:rsidRDefault="00EC07B9" w:rsidP="00EC07B9"/>
    <w:p w:rsidR="00EC07B9" w:rsidRPr="00EC07B9" w:rsidRDefault="00EC07B9" w:rsidP="00EC07B9"/>
    <w:p w:rsidR="00EC07B9" w:rsidRDefault="00EC07B9" w:rsidP="00EC07B9">
      <w:r>
        <w:t>Related Test Case: AC_003</w:t>
      </w:r>
    </w:p>
    <w:p w:rsidR="00EC07B9" w:rsidRDefault="00EC07B9" w:rsidP="00EC07B9">
      <w:r>
        <w:t>Title/Summary: Cart count does not update reliably after adding items (intermittent)</w:t>
      </w:r>
    </w:p>
    <w:p w:rsidR="00EC07B9" w:rsidRDefault="00EC07B9" w:rsidP="00EC07B9">
      <w:r>
        <w:t>Steps to Reproduce:</w:t>
      </w:r>
      <w:r>
        <w:br/>
        <w:t>1. Add a product to cart</w:t>
      </w:r>
      <w:r>
        <w:br/>
        <w:t>2. Observe cart count in header</w:t>
      </w:r>
      <w:r>
        <w:br/>
        <w:t>3. Repeat add/remove multiple times across refreshes</w:t>
      </w:r>
    </w:p>
    <w:p w:rsidR="00EC07B9" w:rsidRDefault="00EC07B9" w:rsidP="00EC07B9">
      <w:r>
        <w:t>Expected Result: Cart count should increment/decrement correctly each time</w:t>
      </w:r>
    </w:p>
    <w:p w:rsidR="00EC07B9" w:rsidRDefault="00EC07B9" w:rsidP="00EC07B9">
      <w:r>
        <w:t>Actual Result: Cart count sometimes remains unchanged or shows stale value until page refresh</w:t>
      </w:r>
    </w:p>
    <w:p w:rsidR="00EC07B9" w:rsidRDefault="00EC07B9" w:rsidP="00EC07B9">
      <w:r>
        <w:t>Severity: High</w:t>
      </w:r>
    </w:p>
    <w:p w:rsidR="00EC07B9" w:rsidRDefault="00EC07B9" w:rsidP="00EC07B9">
      <w:r>
        <w:lastRenderedPageBreak/>
        <w:t>Status: Open</w:t>
      </w:r>
    </w:p>
    <w:p w:rsidR="00EC07B9" w:rsidRDefault="00EC07B9" w:rsidP="00EC07B9"/>
    <w:p w:rsidR="00EC07B9" w:rsidRDefault="00EC07B9" w:rsidP="00EC07B9"/>
    <w:p w:rsidR="00EC07B9" w:rsidRDefault="00EC07B9" w:rsidP="00EC07B9">
      <w:pPr>
        <w:pStyle w:val="Heading1"/>
      </w:pPr>
      <w:r>
        <w:t>Defect ID: DBZ-013</w:t>
      </w:r>
    </w:p>
    <w:p w:rsidR="00EC07B9" w:rsidRDefault="00EC07B9" w:rsidP="00EC07B9">
      <w:r>
        <w:t>Related Test Case: AC_001</w:t>
      </w:r>
    </w:p>
    <w:p w:rsidR="00EC07B9" w:rsidRDefault="00EC07B9" w:rsidP="00EC07B9">
      <w:r>
        <w:t>Title/Summary: Confirmation alert shown but product not present in cart (false positive)</w:t>
      </w:r>
    </w:p>
    <w:p w:rsidR="00EC07B9" w:rsidRDefault="00EC07B9" w:rsidP="00EC07B9">
      <w:r>
        <w:t>Steps to Reproduce:</w:t>
      </w:r>
      <w:r>
        <w:br/>
        <w:t>1. From product details click 'Add to cart'</w:t>
      </w:r>
      <w:r>
        <w:br/>
        <w:t>2. Accept confirmation alert</w:t>
      </w:r>
      <w:r>
        <w:br/>
        <w:t>3. Open cart and verify product list</w:t>
      </w:r>
    </w:p>
    <w:p w:rsidR="00EC07B9" w:rsidRDefault="00EC07B9" w:rsidP="00EC07B9">
      <w:r>
        <w:t>Expected Result: Product present in cart after confirmation alert</w:t>
      </w:r>
    </w:p>
    <w:p w:rsidR="00EC07B9" w:rsidRDefault="00EC07B9" w:rsidP="00EC07B9">
      <w:r>
        <w:t>Actual Result: Alert appears but cart does not contain the confirmed product on some runs</w:t>
      </w:r>
    </w:p>
    <w:p w:rsidR="00EC07B9" w:rsidRDefault="00EC07B9" w:rsidP="00EC07B9">
      <w:r>
        <w:t>Severity: Critical</w:t>
      </w:r>
    </w:p>
    <w:p w:rsidR="00EC07B9" w:rsidRDefault="00EC07B9" w:rsidP="00EC07B9">
      <w:r>
        <w:t>Status: Open</w:t>
      </w:r>
    </w:p>
    <w:p w:rsidR="00EC07B9" w:rsidRDefault="00EC07B9" w:rsidP="00EC07B9">
      <w:pPr>
        <w:pStyle w:val="Heading1"/>
      </w:pPr>
      <w:r>
        <w:t>Defect ID: DBZ-014</w:t>
      </w:r>
    </w:p>
    <w:p w:rsidR="00EC07B9" w:rsidRDefault="00EC07B9" w:rsidP="00EC07B9">
      <w:r>
        <w:t>Related Test Case: AC_004</w:t>
      </w:r>
    </w:p>
    <w:p w:rsidR="00EC07B9" w:rsidRDefault="00EC07B9" w:rsidP="00EC07B9">
      <w:r>
        <w:t>Title/Summary: Item price shown in cart differs from listing price for some products</w:t>
      </w:r>
    </w:p>
    <w:p w:rsidR="00EC07B9" w:rsidRDefault="00EC07B9" w:rsidP="00EC07B9">
      <w:r>
        <w:t>Steps to Reproduce:</w:t>
      </w:r>
      <w:r>
        <w:br/>
        <w:t>1. Note price on product listing</w:t>
      </w:r>
      <w:r>
        <w:br/>
        <w:t>2. Add product to cart</w:t>
      </w:r>
      <w:r>
        <w:br/>
        <w:t>3. Verify price shown in cart</w:t>
      </w:r>
    </w:p>
    <w:p w:rsidR="00EC07B9" w:rsidRDefault="00EC07B9" w:rsidP="00EC07B9">
      <w:r>
        <w:t>Expected Result: Price in cart matches listing price</w:t>
      </w:r>
    </w:p>
    <w:p w:rsidR="00EC07B9" w:rsidRDefault="00EC07B9" w:rsidP="00EC07B9">
      <w:r>
        <w:t>Actual Result: Cart displays a different price (rounding/format or incorrect value) for some items</w:t>
      </w:r>
    </w:p>
    <w:p w:rsidR="00EC07B9" w:rsidRDefault="00EC07B9" w:rsidP="00EC07B9">
      <w:r>
        <w:t>Severity: Medium</w:t>
      </w:r>
    </w:p>
    <w:p w:rsidR="00EC07B9" w:rsidRDefault="00EC07B9" w:rsidP="00EC07B9">
      <w:r>
        <w:t>Status: Open</w:t>
      </w:r>
    </w:p>
    <w:p w:rsidR="00EC07B9" w:rsidRDefault="00EC07B9"/>
    <w:sectPr w:rsidR="00EC0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860270">
    <w:abstractNumId w:val="8"/>
  </w:num>
  <w:num w:numId="2" w16cid:durableId="546451950">
    <w:abstractNumId w:val="6"/>
  </w:num>
  <w:num w:numId="3" w16cid:durableId="1294362250">
    <w:abstractNumId w:val="5"/>
  </w:num>
  <w:num w:numId="4" w16cid:durableId="612711612">
    <w:abstractNumId w:val="4"/>
  </w:num>
  <w:num w:numId="5" w16cid:durableId="1081487792">
    <w:abstractNumId w:val="7"/>
  </w:num>
  <w:num w:numId="6" w16cid:durableId="1944915114">
    <w:abstractNumId w:val="3"/>
  </w:num>
  <w:num w:numId="7" w16cid:durableId="1026833514">
    <w:abstractNumId w:val="2"/>
  </w:num>
  <w:num w:numId="8" w16cid:durableId="74985318">
    <w:abstractNumId w:val="1"/>
  </w:num>
  <w:num w:numId="9" w16cid:durableId="169541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7C74"/>
    <w:rsid w:val="0091048B"/>
    <w:rsid w:val="00AA1D8D"/>
    <w:rsid w:val="00AD1CBD"/>
    <w:rsid w:val="00B47730"/>
    <w:rsid w:val="00CB0664"/>
    <w:rsid w:val="00E742BD"/>
    <w:rsid w:val="00EC07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E45D6"/>
  <w14:defaultImageDpi w14:val="300"/>
  <w15:docId w15:val="{CD24DF6B-15C0-4FC5-B9FE-5F460980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basavaraj kamatar</cp:lastModifiedBy>
  <cp:revision>4</cp:revision>
  <dcterms:created xsi:type="dcterms:W3CDTF">2013-12-23T23:15:00Z</dcterms:created>
  <dcterms:modified xsi:type="dcterms:W3CDTF">2025-09-03T03:44:00Z</dcterms:modified>
  <cp:category/>
</cp:coreProperties>
</file>